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C4A0" w14:textId="77777777" w:rsidR="00145627" w:rsidRPr="00354CE7" w:rsidRDefault="00000000">
      <w:pPr>
        <w:pStyle w:val="1"/>
        <w:rPr>
          <w:lang w:val="ru-RU"/>
        </w:rPr>
      </w:pPr>
      <w:r w:rsidRPr="00354CE7">
        <w:rPr>
          <w:lang w:val="ru-RU"/>
        </w:rPr>
        <w:t>Проект: Система учета арендаторов и площадей БЦ "</w:t>
      </w:r>
      <w:r>
        <w:t>Mezon</w:t>
      </w:r>
      <w:r w:rsidRPr="00354CE7">
        <w:rPr>
          <w:lang w:val="ru-RU"/>
        </w:rPr>
        <w:t xml:space="preserve"> </w:t>
      </w:r>
      <w:r>
        <w:t>Plaza</w:t>
      </w:r>
      <w:r w:rsidRPr="00354CE7">
        <w:rPr>
          <w:lang w:val="ru-RU"/>
        </w:rPr>
        <w:t>"</w:t>
      </w:r>
    </w:p>
    <w:p w14:paraId="1B291B26" w14:textId="77777777" w:rsidR="00145627" w:rsidRPr="00354CE7" w:rsidRDefault="00000000">
      <w:pPr>
        <w:pStyle w:val="21"/>
        <w:rPr>
          <w:lang w:val="ru-RU"/>
        </w:rPr>
      </w:pPr>
      <w:r w:rsidRPr="00354CE7">
        <w:rPr>
          <w:lang w:val="ru-RU"/>
        </w:rPr>
        <w:t>Общее описание проекта</w:t>
      </w:r>
    </w:p>
    <w:p w14:paraId="13033F4C" w14:textId="77777777" w:rsidR="00145627" w:rsidRPr="00354CE7" w:rsidRDefault="00000000">
      <w:pPr>
        <w:rPr>
          <w:lang w:val="ru-RU"/>
        </w:rPr>
      </w:pPr>
      <w:r w:rsidRPr="00354CE7">
        <w:rPr>
          <w:lang w:val="ru-RU"/>
        </w:rPr>
        <w:t>Система предназначена для учета арендаторов, помещений, заявок и визуализации занятости площадей бизнес-центра '</w:t>
      </w:r>
      <w:r>
        <w:t>Mezon</w:t>
      </w:r>
      <w:r w:rsidRPr="00354CE7">
        <w:rPr>
          <w:lang w:val="ru-RU"/>
        </w:rPr>
        <w:t xml:space="preserve"> </w:t>
      </w:r>
      <w:r>
        <w:t>Plaza</w:t>
      </w:r>
      <w:r w:rsidRPr="00354CE7">
        <w:rPr>
          <w:lang w:val="ru-RU"/>
        </w:rPr>
        <w:t xml:space="preserve">'. Реализация ведется на </w:t>
      </w:r>
      <w:r>
        <w:t>Django</w:t>
      </w:r>
      <w:r w:rsidRPr="00354CE7">
        <w:rPr>
          <w:lang w:val="ru-RU"/>
        </w:rPr>
        <w:t xml:space="preserve"> с </w:t>
      </w:r>
      <w:r>
        <w:t>API</w:t>
      </w:r>
      <w:r w:rsidRPr="00354CE7">
        <w:rPr>
          <w:lang w:val="ru-RU"/>
        </w:rPr>
        <w:t xml:space="preserve"> для работы с данными и веб-интерфейсом для управления.</w:t>
      </w:r>
    </w:p>
    <w:p w14:paraId="7EA00CD0" w14:textId="77777777" w:rsidR="00145627" w:rsidRPr="00354CE7" w:rsidRDefault="00000000">
      <w:pPr>
        <w:pStyle w:val="21"/>
        <w:rPr>
          <w:lang w:val="ru-RU"/>
        </w:rPr>
      </w:pPr>
      <w:r w:rsidRPr="00354CE7">
        <w:rPr>
          <w:lang w:val="ru-RU"/>
        </w:rPr>
        <w:t>Порядок реализации модулей</w:t>
      </w:r>
    </w:p>
    <w:p w14:paraId="5D188F55" w14:textId="77777777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t>1. Первая очередь (базовый функционал, рабочая система)</w:t>
      </w:r>
    </w:p>
    <w:p w14:paraId="123F8ED1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Модуль 'Учет арендаторов' (карточки арендаторов, файлы, комментарии, логирование)</w:t>
      </w:r>
    </w:p>
    <w:p w14:paraId="2B56A0B9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Модуль 'Карточка помещения' (основная информация, аренда, заявки, технические данные)</w:t>
      </w:r>
    </w:p>
    <w:p w14:paraId="3560A6E9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Модуль 'Главная страница' (таблица помещений, фильтрация, поиск)</w:t>
      </w:r>
    </w:p>
    <w:p w14:paraId="57EFF9FB" w14:textId="77777777" w:rsidR="00145627" w:rsidRDefault="00000000">
      <w:pPr>
        <w:pStyle w:val="31"/>
      </w:pPr>
      <w:r>
        <w:t>2. Вторая очередь (интеграция визуализации)</w:t>
      </w:r>
    </w:p>
    <w:p w14:paraId="2C55FB03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 xml:space="preserve">Интеграция с </w:t>
      </w:r>
      <w:r>
        <w:t>Google</w:t>
      </w:r>
      <w:r w:rsidRPr="00354CE7">
        <w:rPr>
          <w:lang w:val="ru-RU"/>
        </w:rPr>
        <w:t xml:space="preserve"> Презентацией (временное решение для визуализации помещений)</w:t>
      </w:r>
    </w:p>
    <w:p w14:paraId="798B59FC" w14:textId="77777777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t>3. Третья очередь (функционал работы с заявками)</w:t>
      </w:r>
    </w:p>
    <w:p w14:paraId="720805B7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Модуль 'Заявки' (создание, обработка, история, комментарии)</w:t>
      </w:r>
    </w:p>
    <w:p w14:paraId="38D03059" w14:textId="77777777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t>4. Четвертая очередь (аналитика и управление)</w:t>
      </w:r>
    </w:p>
    <w:p w14:paraId="25DB8B58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Модуль '</w:t>
      </w:r>
      <w:proofErr w:type="spellStart"/>
      <w:r w:rsidRPr="00354CE7">
        <w:rPr>
          <w:lang w:val="ru-RU"/>
        </w:rPr>
        <w:t>Дашборд</w:t>
      </w:r>
      <w:proofErr w:type="spellEnd"/>
      <w:r w:rsidRPr="00354CE7">
        <w:rPr>
          <w:lang w:val="ru-RU"/>
        </w:rPr>
        <w:t>' (общая информация по БЦ, арендаторы, заявки)</w:t>
      </w:r>
    </w:p>
    <w:p w14:paraId="727D6D9B" w14:textId="77777777" w:rsidR="00145627" w:rsidRDefault="00000000">
      <w:pPr>
        <w:pStyle w:val="31"/>
      </w:pPr>
      <w:r>
        <w:t>5. Пятая очередь (улучшение визуализации)</w:t>
      </w:r>
    </w:p>
    <w:p w14:paraId="50E2CDD1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 xml:space="preserve">Модуль 'Визуализация площадей' (переход с </w:t>
      </w:r>
      <w:r>
        <w:t>Google</w:t>
      </w:r>
      <w:r w:rsidRPr="00354CE7">
        <w:rPr>
          <w:lang w:val="ru-RU"/>
        </w:rPr>
        <w:t xml:space="preserve"> Презентации на собственную интерактивную карту)</w:t>
      </w:r>
    </w:p>
    <w:p w14:paraId="27FEA42B" w14:textId="77777777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t>6. Шестая очередь (автоматизация и расширение)</w:t>
      </w:r>
    </w:p>
    <w:p w14:paraId="6EECC5E8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 xml:space="preserve">Модуль 'Рассылка уведомлений' (рассылки, история, </w:t>
      </w:r>
      <w:r>
        <w:t>HTML</w:t>
      </w:r>
      <w:r w:rsidRPr="00354CE7">
        <w:rPr>
          <w:lang w:val="ru-RU"/>
        </w:rPr>
        <w:t>-формат)</w:t>
      </w:r>
    </w:p>
    <w:p w14:paraId="0C714FA5" w14:textId="77777777" w:rsidR="00145627" w:rsidRDefault="00000000">
      <w:pPr>
        <w:pStyle w:val="a0"/>
      </w:pPr>
      <w:r>
        <w:t>Отчеты и аналитика</w:t>
      </w:r>
    </w:p>
    <w:p w14:paraId="720911E1" w14:textId="77777777" w:rsidR="00145627" w:rsidRDefault="00000000">
      <w:pPr>
        <w:pStyle w:val="a0"/>
      </w:pPr>
      <w:r>
        <w:t>Уведомления и автоматизация заявок</w:t>
      </w:r>
    </w:p>
    <w:p w14:paraId="60FFD3A1" w14:textId="77777777" w:rsidR="00145627" w:rsidRDefault="00000000">
      <w:pPr>
        <w:pStyle w:val="21"/>
      </w:pPr>
      <w:r>
        <w:lastRenderedPageBreak/>
        <w:t>Модули системы</w:t>
      </w:r>
    </w:p>
    <w:p w14:paraId="5166C119" w14:textId="77777777" w:rsidR="00145627" w:rsidRDefault="00000000">
      <w:pPr>
        <w:pStyle w:val="31"/>
      </w:pPr>
      <w:r>
        <w:t>1. Модуль 'Учет арендаторов'</w:t>
      </w:r>
    </w:p>
    <w:p w14:paraId="72DD93E7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397FFDC7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Карточка арендатора:</w:t>
      </w:r>
    </w:p>
    <w:p w14:paraId="7E3794AE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Название, реквизиты компании (включая платежные данные)</w:t>
      </w:r>
    </w:p>
    <w:p w14:paraId="354FCBCD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Несколько контактных лиц с указанием должности и контактной информации</w:t>
      </w:r>
    </w:p>
    <w:p w14:paraId="514A4339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Общая информация и примечания</w:t>
      </w:r>
    </w:p>
    <w:p w14:paraId="2901D40D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Уникальный цвет арендатора для визуализации помещений</w:t>
      </w:r>
    </w:p>
    <w:p w14:paraId="4630B13E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Блок аренды:</w:t>
      </w:r>
    </w:p>
    <w:p w14:paraId="550C6C0B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Текущие арендуемые площади</w:t>
      </w:r>
    </w:p>
    <w:p w14:paraId="5899B7A3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История арендуемых площадей</w:t>
      </w:r>
    </w:p>
    <w:p w14:paraId="1C26D9A9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Раздел заявок:</w:t>
      </w:r>
    </w:p>
    <w:p w14:paraId="1978DC06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Отображение текущих и прошлых заявок арендатора</w:t>
      </w:r>
    </w:p>
    <w:p w14:paraId="4C9D8B6D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Документы и файлы:</w:t>
      </w:r>
    </w:p>
    <w:p w14:paraId="52FAA5BF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Прикрепление договоров, сканов и других документов</w:t>
      </w:r>
    </w:p>
    <w:p w14:paraId="74B55F5C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Разграничение доступа к файлам</w:t>
      </w:r>
    </w:p>
    <w:p w14:paraId="6D18377E" w14:textId="77777777" w:rsidR="00354CE7" w:rsidRPr="00354CE7" w:rsidRDefault="00354CE7" w:rsidP="00354CE7">
      <w:pPr>
        <w:pStyle w:val="31"/>
        <w:numPr>
          <w:ilvl w:val="1"/>
          <w:numId w:val="14"/>
        </w:numPr>
        <w:rPr>
          <w:lang w:val="ru-RU"/>
        </w:rPr>
      </w:pPr>
      <w:r w:rsidRPr="00354CE7">
        <w:rPr>
          <w:lang w:val="ru-RU"/>
        </w:rPr>
        <w:t>Версионность документов (Название, Описание, Кто добавил, Дата добавления)</w:t>
      </w:r>
    </w:p>
    <w:p w14:paraId="5515CC57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Комментарии сотрудников с возможностью прикреплять фото</w:t>
      </w:r>
    </w:p>
    <w:p w14:paraId="404D1147" w14:textId="77777777" w:rsidR="00354CE7" w:rsidRPr="00354CE7" w:rsidRDefault="00354CE7" w:rsidP="00354CE7">
      <w:pPr>
        <w:pStyle w:val="31"/>
        <w:numPr>
          <w:ilvl w:val="0"/>
          <w:numId w:val="14"/>
        </w:numPr>
        <w:rPr>
          <w:lang w:val="ru-RU"/>
        </w:rPr>
      </w:pPr>
      <w:r w:rsidRPr="00354CE7">
        <w:rPr>
          <w:lang w:val="ru-RU"/>
        </w:rPr>
        <w:t>Логирование всех действий сотрудников (изменение данных, добавление комментариев, прикрепление файлов)</w:t>
      </w:r>
    </w:p>
    <w:p w14:paraId="679CAB4E" w14:textId="3627BCB1" w:rsidR="00354CE7" w:rsidRDefault="00354CE7" w:rsidP="00354CE7">
      <w:pPr>
        <w:pStyle w:val="31"/>
        <w:rPr>
          <w:lang w:val="ru-RU"/>
        </w:rPr>
      </w:pPr>
    </w:p>
    <w:p w14:paraId="4493F2D9" w14:textId="77777777" w:rsidR="00354CE7" w:rsidRDefault="00354CE7" w:rsidP="00354CE7">
      <w:pPr>
        <w:rPr>
          <w:lang w:val="ru-RU"/>
        </w:rPr>
      </w:pPr>
    </w:p>
    <w:p w14:paraId="5512AF8C" w14:textId="77777777" w:rsidR="00354CE7" w:rsidRPr="00354CE7" w:rsidRDefault="00354CE7" w:rsidP="00354CE7">
      <w:pPr>
        <w:rPr>
          <w:lang w:val="ru-RU"/>
        </w:rPr>
      </w:pPr>
    </w:p>
    <w:p w14:paraId="2ACF9D78" w14:textId="77777777" w:rsidR="00145627" w:rsidRDefault="00000000">
      <w:pPr>
        <w:pStyle w:val="31"/>
      </w:pPr>
      <w:r>
        <w:lastRenderedPageBreak/>
        <w:t>2. Модуль 'Карточка помещения'</w:t>
      </w:r>
    </w:p>
    <w:p w14:paraId="211D6A2E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007F2A27" w14:textId="77777777" w:rsidR="00354CE7" w:rsidRPr="00354CE7" w:rsidRDefault="00354CE7" w:rsidP="00354CE7">
      <w:pPr>
        <w:pStyle w:val="31"/>
        <w:numPr>
          <w:ilvl w:val="0"/>
          <w:numId w:val="15"/>
        </w:numPr>
        <w:rPr>
          <w:lang w:val="ru-RU"/>
        </w:rPr>
      </w:pPr>
      <w:r w:rsidRPr="00354CE7">
        <w:rPr>
          <w:lang w:val="ru-RU"/>
        </w:rPr>
        <w:t>Общая информация:</w:t>
      </w:r>
    </w:p>
    <w:p w14:paraId="2980B991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Текущий статус аренды</w:t>
      </w:r>
    </w:p>
    <w:p w14:paraId="4A5BA746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Текущий арендатор (если есть)</w:t>
      </w:r>
    </w:p>
    <w:p w14:paraId="392D053B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Площадь, этаж, высота потолков</w:t>
      </w:r>
    </w:p>
    <w:p w14:paraId="0F2E6DAC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Связка с визуальной схемой помещений</w:t>
      </w:r>
    </w:p>
    <w:p w14:paraId="03320CAC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Дата начала и окончания аренды</w:t>
      </w:r>
    </w:p>
    <w:p w14:paraId="321CC3E7" w14:textId="77777777" w:rsidR="00354CE7" w:rsidRPr="00354CE7" w:rsidRDefault="00354CE7" w:rsidP="00354CE7">
      <w:pPr>
        <w:pStyle w:val="31"/>
        <w:numPr>
          <w:ilvl w:val="0"/>
          <w:numId w:val="15"/>
        </w:numPr>
        <w:rPr>
          <w:lang w:val="ru-RU"/>
        </w:rPr>
      </w:pPr>
      <w:r w:rsidRPr="00354CE7">
        <w:rPr>
          <w:lang w:val="ru-RU"/>
        </w:rPr>
        <w:t>Техническая информация:</w:t>
      </w:r>
    </w:p>
    <w:p w14:paraId="14944F36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Разделы: Общая информация, вентиляция, СКУД, пожарная безопасность</w:t>
      </w:r>
    </w:p>
    <w:p w14:paraId="18AF9061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Возможность оставлять сообщения с прикрепленными документами или фото</w:t>
      </w:r>
    </w:p>
    <w:p w14:paraId="224290D6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Система статусов сообщений ("Актуально", "Требует проверки")</w:t>
      </w:r>
    </w:p>
    <w:p w14:paraId="6EBB3309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Контроль доступа к редактированию разделов</w:t>
      </w:r>
    </w:p>
    <w:p w14:paraId="1EA1E38C" w14:textId="77777777" w:rsidR="00354CE7" w:rsidRPr="00354CE7" w:rsidRDefault="00354CE7" w:rsidP="00354CE7">
      <w:pPr>
        <w:pStyle w:val="31"/>
        <w:numPr>
          <w:ilvl w:val="0"/>
          <w:numId w:val="15"/>
        </w:numPr>
        <w:rPr>
          <w:lang w:val="ru-RU"/>
        </w:rPr>
      </w:pPr>
      <w:r w:rsidRPr="00354CE7">
        <w:rPr>
          <w:lang w:val="ru-RU"/>
        </w:rPr>
        <w:t>Блок заявок:</w:t>
      </w:r>
    </w:p>
    <w:p w14:paraId="43A32E54" w14:textId="77777777" w:rsidR="00354CE7" w:rsidRPr="00354CE7" w:rsidRDefault="00354CE7" w:rsidP="00354CE7">
      <w:pPr>
        <w:pStyle w:val="31"/>
        <w:numPr>
          <w:ilvl w:val="1"/>
          <w:numId w:val="15"/>
        </w:numPr>
        <w:rPr>
          <w:lang w:val="ru-RU"/>
        </w:rPr>
      </w:pPr>
      <w:r w:rsidRPr="00354CE7">
        <w:rPr>
          <w:lang w:val="ru-RU"/>
        </w:rPr>
        <w:t>Текущие и исторические заявки по помещению</w:t>
      </w:r>
    </w:p>
    <w:p w14:paraId="66351665" w14:textId="77777777" w:rsidR="00354CE7" w:rsidRPr="00354CE7" w:rsidRDefault="00354CE7" w:rsidP="00354CE7">
      <w:pPr>
        <w:pStyle w:val="31"/>
        <w:numPr>
          <w:ilvl w:val="0"/>
          <w:numId w:val="15"/>
        </w:numPr>
        <w:rPr>
          <w:lang w:val="ru-RU"/>
        </w:rPr>
      </w:pPr>
      <w:r w:rsidRPr="00354CE7">
        <w:rPr>
          <w:lang w:val="ru-RU"/>
        </w:rPr>
        <w:t>Комментарии сотрудников</w:t>
      </w:r>
    </w:p>
    <w:p w14:paraId="227A9EB4" w14:textId="77777777" w:rsidR="00354CE7" w:rsidRDefault="00354CE7">
      <w:pPr>
        <w:pStyle w:val="31"/>
        <w:rPr>
          <w:lang w:val="ru-RU"/>
        </w:rPr>
      </w:pPr>
    </w:p>
    <w:p w14:paraId="59A0C293" w14:textId="77777777" w:rsidR="00354CE7" w:rsidRDefault="00354CE7">
      <w:pPr>
        <w:pStyle w:val="31"/>
        <w:rPr>
          <w:lang w:val="ru-RU"/>
        </w:rPr>
      </w:pPr>
    </w:p>
    <w:p w14:paraId="72381892" w14:textId="77777777" w:rsidR="00354CE7" w:rsidRDefault="00354CE7">
      <w:pPr>
        <w:pStyle w:val="31"/>
        <w:rPr>
          <w:lang w:val="ru-RU"/>
        </w:rPr>
      </w:pPr>
    </w:p>
    <w:p w14:paraId="21279116" w14:textId="77777777" w:rsidR="00354CE7" w:rsidRDefault="00354CE7">
      <w:pPr>
        <w:pStyle w:val="31"/>
        <w:rPr>
          <w:lang w:val="ru-RU"/>
        </w:rPr>
      </w:pPr>
    </w:p>
    <w:p w14:paraId="4055E1B1" w14:textId="77777777" w:rsidR="00354CE7" w:rsidRDefault="00354CE7">
      <w:pPr>
        <w:pStyle w:val="31"/>
        <w:rPr>
          <w:lang w:val="ru-RU"/>
        </w:rPr>
      </w:pPr>
    </w:p>
    <w:p w14:paraId="1AD737FE" w14:textId="77777777" w:rsidR="00354CE7" w:rsidRDefault="00354CE7">
      <w:pPr>
        <w:pStyle w:val="31"/>
        <w:rPr>
          <w:lang w:val="ru-RU"/>
        </w:rPr>
      </w:pPr>
    </w:p>
    <w:p w14:paraId="0840B979" w14:textId="77777777" w:rsidR="00354CE7" w:rsidRDefault="00354CE7">
      <w:pPr>
        <w:pStyle w:val="31"/>
        <w:rPr>
          <w:lang w:val="ru-RU"/>
        </w:rPr>
      </w:pPr>
    </w:p>
    <w:p w14:paraId="540D0DB8" w14:textId="77777777" w:rsidR="00354CE7" w:rsidRDefault="00354CE7">
      <w:pPr>
        <w:pStyle w:val="31"/>
        <w:rPr>
          <w:lang w:val="ru-RU"/>
        </w:rPr>
      </w:pPr>
    </w:p>
    <w:p w14:paraId="4D5D34BF" w14:textId="77777777" w:rsidR="00354CE7" w:rsidRDefault="00354CE7">
      <w:pPr>
        <w:pStyle w:val="31"/>
        <w:rPr>
          <w:lang w:val="ru-RU"/>
        </w:rPr>
      </w:pPr>
    </w:p>
    <w:p w14:paraId="752C6925" w14:textId="77777777" w:rsidR="00DF40B4" w:rsidRPr="00DF40B4" w:rsidRDefault="00DF40B4" w:rsidP="00DF40B4">
      <w:pPr>
        <w:rPr>
          <w:lang w:val="ru-RU"/>
        </w:rPr>
      </w:pPr>
    </w:p>
    <w:p w14:paraId="0EEE649B" w14:textId="13D42A08" w:rsidR="00145627" w:rsidRDefault="00000000">
      <w:pPr>
        <w:pStyle w:val="31"/>
      </w:pPr>
      <w:r>
        <w:lastRenderedPageBreak/>
        <w:t>3. Модуль 'Главная страница'</w:t>
      </w:r>
    </w:p>
    <w:p w14:paraId="159D3432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4AE81989" w14:textId="77777777" w:rsidR="00354CE7" w:rsidRPr="00354CE7" w:rsidRDefault="00354CE7" w:rsidP="00354CE7">
      <w:pPr>
        <w:pStyle w:val="31"/>
        <w:numPr>
          <w:ilvl w:val="0"/>
          <w:numId w:val="16"/>
        </w:numPr>
        <w:rPr>
          <w:lang w:val="ru-RU"/>
        </w:rPr>
      </w:pPr>
      <w:r w:rsidRPr="00354CE7">
        <w:rPr>
          <w:lang w:val="ru-RU"/>
        </w:rPr>
        <w:t>Таблица всех помещений:</w:t>
      </w:r>
    </w:p>
    <w:p w14:paraId="45287F86" w14:textId="77777777" w:rsidR="00354CE7" w:rsidRPr="00354CE7" w:rsidRDefault="00354CE7" w:rsidP="00354CE7">
      <w:pPr>
        <w:pStyle w:val="31"/>
        <w:numPr>
          <w:ilvl w:val="1"/>
          <w:numId w:val="16"/>
        </w:numPr>
        <w:rPr>
          <w:lang w:val="ru-RU"/>
        </w:rPr>
      </w:pPr>
      <w:r w:rsidRPr="00354CE7">
        <w:rPr>
          <w:lang w:val="ru-RU"/>
        </w:rPr>
        <w:t>Этаж, номер помещения, арендатор, статус (Аренда</w:t>
      </w:r>
      <w:proofErr w:type="gramStart"/>
      <w:r w:rsidRPr="00354CE7">
        <w:rPr>
          <w:lang w:val="ru-RU"/>
        </w:rPr>
        <w:t>, Свободно</w:t>
      </w:r>
      <w:proofErr w:type="gramEnd"/>
      <w:r w:rsidRPr="00354CE7">
        <w:rPr>
          <w:lang w:val="ru-RU"/>
        </w:rPr>
        <w:t>, Резерв), площадь, даты аренды</w:t>
      </w:r>
    </w:p>
    <w:p w14:paraId="3DB120F4" w14:textId="77777777" w:rsidR="00354CE7" w:rsidRPr="00354CE7" w:rsidRDefault="00354CE7" w:rsidP="00354CE7">
      <w:pPr>
        <w:pStyle w:val="31"/>
        <w:numPr>
          <w:ilvl w:val="0"/>
          <w:numId w:val="16"/>
        </w:numPr>
        <w:rPr>
          <w:lang w:val="ru-RU"/>
        </w:rPr>
      </w:pPr>
      <w:r w:rsidRPr="00354CE7">
        <w:rPr>
          <w:lang w:val="ru-RU"/>
        </w:rPr>
        <w:t>Фильтрация и поиск:</w:t>
      </w:r>
    </w:p>
    <w:p w14:paraId="4F4A1259" w14:textId="77777777" w:rsidR="00354CE7" w:rsidRPr="00354CE7" w:rsidRDefault="00354CE7" w:rsidP="00354CE7">
      <w:pPr>
        <w:pStyle w:val="31"/>
        <w:numPr>
          <w:ilvl w:val="1"/>
          <w:numId w:val="16"/>
        </w:numPr>
        <w:rPr>
          <w:lang w:val="ru-RU"/>
        </w:rPr>
      </w:pPr>
      <w:r w:rsidRPr="00354CE7">
        <w:rPr>
          <w:lang w:val="ru-RU"/>
        </w:rPr>
        <w:t>Поиск по номеру помещения, фильтрация по этажу, статусу, площади, дате окончания аренды</w:t>
      </w:r>
    </w:p>
    <w:p w14:paraId="67AEB4C6" w14:textId="77777777" w:rsidR="00354CE7" w:rsidRPr="00354CE7" w:rsidRDefault="00354CE7" w:rsidP="00354CE7">
      <w:pPr>
        <w:pStyle w:val="31"/>
        <w:numPr>
          <w:ilvl w:val="0"/>
          <w:numId w:val="16"/>
        </w:numPr>
        <w:rPr>
          <w:lang w:val="ru-RU"/>
        </w:rPr>
      </w:pPr>
      <w:r w:rsidRPr="00354CE7">
        <w:rPr>
          <w:lang w:val="ru-RU"/>
        </w:rPr>
        <w:t>Сортировка по всем полям</w:t>
      </w:r>
    </w:p>
    <w:p w14:paraId="345A04F8" w14:textId="77777777" w:rsidR="00354CE7" w:rsidRPr="00354CE7" w:rsidRDefault="00354CE7" w:rsidP="00354CE7">
      <w:pPr>
        <w:pStyle w:val="31"/>
        <w:numPr>
          <w:ilvl w:val="0"/>
          <w:numId w:val="16"/>
        </w:numPr>
        <w:rPr>
          <w:lang w:val="ru-RU"/>
        </w:rPr>
      </w:pPr>
      <w:r w:rsidRPr="00354CE7">
        <w:rPr>
          <w:lang w:val="ru-RU"/>
        </w:rPr>
        <w:t>Подсветка строк по статусу</w:t>
      </w:r>
    </w:p>
    <w:p w14:paraId="7949DBC6" w14:textId="77777777" w:rsidR="00354CE7" w:rsidRDefault="00354CE7">
      <w:pPr>
        <w:pStyle w:val="31"/>
        <w:rPr>
          <w:lang w:val="ru-RU"/>
        </w:rPr>
      </w:pPr>
    </w:p>
    <w:p w14:paraId="778C84A9" w14:textId="77777777" w:rsidR="00354CE7" w:rsidRDefault="00354CE7">
      <w:pPr>
        <w:pStyle w:val="31"/>
        <w:rPr>
          <w:lang w:val="ru-RU"/>
        </w:rPr>
      </w:pPr>
    </w:p>
    <w:p w14:paraId="404BDD31" w14:textId="77777777" w:rsidR="00354CE7" w:rsidRDefault="00354CE7">
      <w:pPr>
        <w:pStyle w:val="31"/>
        <w:rPr>
          <w:lang w:val="ru-RU"/>
        </w:rPr>
      </w:pPr>
    </w:p>
    <w:p w14:paraId="5246CE11" w14:textId="77777777" w:rsidR="00354CE7" w:rsidRDefault="00354CE7">
      <w:pPr>
        <w:pStyle w:val="31"/>
        <w:rPr>
          <w:lang w:val="ru-RU"/>
        </w:rPr>
      </w:pPr>
    </w:p>
    <w:p w14:paraId="4C8AFF33" w14:textId="77777777" w:rsidR="00354CE7" w:rsidRDefault="00354CE7">
      <w:pPr>
        <w:pStyle w:val="31"/>
        <w:rPr>
          <w:lang w:val="ru-RU"/>
        </w:rPr>
      </w:pPr>
    </w:p>
    <w:p w14:paraId="754F88A7" w14:textId="77777777" w:rsidR="00354CE7" w:rsidRDefault="00354CE7">
      <w:pPr>
        <w:pStyle w:val="31"/>
        <w:rPr>
          <w:lang w:val="ru-RU"/>
        </w:rPr>
      </w:pPr>
    </w:p>
    <w:p w14:paraId="648617BE" w14:textId="77777777" w:rsidR="00354CE7" w:rsidRDefault="00354CE7">
      <w:pPr>
        <w:pStyle w:val="31"/>
        <w:rPr>
          <w:lang w:val="ru-RU"/>
        </w:rPr>
      </w:pPr>
    </w:p>
    <w:p w14:paraId="35C16DDB" w14:textId="77777777" w:rsidR="00354CE7" w:rsidRDefault="00354CE7">
      <w:pPr>
        <w:pStyle w:val="31"/>
        <w:rPr>
          <w:lang w:val="ru-RU"/>
        </w:rPr>
      </w:pPr>
    </w:p>
    <w:p w14:paraId="16D47595" w14:textId="77777777" w:rsidR="00354CE7" w:rsidRDefault="00354CE7">
      <w:pPr>
        <w:pStyle w:val="31"/>
        <w:rPr>
          <w:lang w:val="ru-RU"/>
        </w:rPr>
      </w:pPr>
    </w:p>
    <w:p w14:paraId="4003A6D9" w14:textId="77777777" w:rsidR="00354CE7" w:rsidRDefault="00354CE7">
      <w:pPr>
        <w:pStyle w:val="31"/>
        <w:rPr>
          <w:lang w:val="ru-RU"/>
        </w:rPr>
      </w:pPr>
    </w:p>
    <w:p w14:paraId="02213545" w14:textId="77777777" w:rsidR="00354CE7" w:rsidRDefault="00354CE7">
      <w:pPr>
        <w:pStyle w:val="31"/>
        <w:rPr>
          <w:lang w:val="ru-RU"/>
        </w:rPr>
      </w:pPr>
    </w:p>
    <w:p w14:paraId="163EC70E" w14:textId="77777777" w:rsidR="00354CE7" w:rsidRDefault="00354CE7">
      <w:pPr>
        <w:pStyle w:val="31"/>
        <w:rPr>
          <w:lang w:val="ru-RU"/>
        </w:rPr>
      </w:pPr>
    </w:p>
    <w:p w14:paraId="6F35B07C" w14:textId="77777777" w:rsidR="00354CE7" w:rsidRDefault="00354CE7">
      <w:pPr>
        <w:pStyle w:val="31"/>
        <w:rPr>
          <w:lang w:val="ru-RU"/>
        </w:rPr>
      </w:pPr>
    </w:p>
    <w:p w14:paraId="6812B8FD" w14:textId="77777777" w:rsidR="00354CE7" w:rsidRDefault="00354CE7">
      <w:pPr>
        <w:pStyle w:val="31"/>
        <w:rPr>
          <w:lang w:val="ru-RU"/>
        </w:rPr>
      </w:pPr>
    </w:p>
    <w:p w14:paraId="57251A44" w14:textId="77777777" w:rsidR="00354CE7" w:rsidRDefault="00354CE7">
      <w:pPr>
        <w:pStyle w:val="31"/>
        <w:rPr>
          <w:lang w:val="ru-RU"/>
        </w:rPr>
      </w:pPr>
    </w:p>
    <w:p w14:paraId="13AEB96A" w14:textId="77777777" w:rsidR="00354CE7" w:rsidRDefault="00354CE7">
      <w:pPr>
        <w:pStyle w:val="31"/>
        <w:rPr>
          <w:lang w:val="ru-RU"/>
        </w:rPr>
      </w:pPr>
    </w:p>
    <w:p w14:paraId="53040EF6" w14:textId="77777777" w:rsidR="00DF40B4" w:rsidRPr="00DF40B4" w:rsidRDefault="00DF40B4" w:rsidP="00DF40B4">
      <w:pPr>
        <w:rPr>
          <w:lang w:val="ru-RU"/>
        </w:rPr>
      </w:pPr>
    </w:p>
    <w:p w14:paraId="203B9B25" w14:textId="456D7859" w:rsidR="00145627" w:rsidRDefault="00000000">
      <w:pPr>
        <w:pStyle w:val="31"/>
      </w:pPr>
      <w:r>
        <w:lastRenderedPageBreak/>
        <w:t>4. Модуль 'Заявки'</w:t>
      </w:r>
    </w:p>
    <w:p w14:paraId="77ECEEE4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57959005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Создание заявки:</w:t>
      </w:r>
    </w:p>
    <w:p w14:paraId="1FC2FEF0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 xml:space="preserve">Арендаторы заполняют </w:t>
      </w:r>
      <w:proofErr w:type="spellStart"/>
      <w:r w:rsidRPr="00354CE7">
        <w:rPr>
          <w:lang w:val="ru-RU"/>
        </w:rPr>
        <w:t>web</w:t>
      </w:r>
      <w:proofErr w:type="spellEnd"/>
      <w:r w:rsidRPr="00354CE7">
        <w:rPr>
          <w:lang w:val="ru-RU"/>
        </w:rPr>
        <w:t>-форму (авторизация перед подачей заявки)</w:t>
      </w:r>
    </w:p>
    <w:p w14:paraId="16BAFEFA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Поля: Номер помещения (если есть), Текст заявки, Контактное лицо, Контактные данные</w:t>
      </w:r>
    </w:p>
    <w:p w14:paraId="1ED482BB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Обработка заявок:</w:t>
      </w:r>
    </w:p>
    <w:p w14:paraId="59A80577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Отдел ресепшена вручную распределяет заявку в нужный отдел</w:t>
      </w:r>
    </w:p>
    <w:p w14:paraId="1DE695A7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Указание отдела и статуса заявки</w:t>
      </w:r>
    </w:p>
    <w:p w14:paraId="3207DEF7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Возможность установки дедлайна выполнения</w:t>
      </w:r>
    </w:p>
    <w:p w14:paraId="73018584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Возможность указывать одно или несколько помещений, к которым относится заявка</w:t>
      </w:r>
    </w:p>
    <w:p w14:paraId="1C6C065A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Комментарии и файлы:</w:t>
      </w:r>
    </w:p>
    <w:p w14:paraId="773C65A9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Возможность комментирования заявок</w:t>
      </w:r>
    </w:p>
    <w:p w14:paraId="631502B9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Прикрепление документов и фото к заявке</w:t>
      </w:r>
    </w:p>
    <w:p w14:paraId="381656A3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История изменений:</w:t>
      </w:r>
    </w:p>
    <w:p w14:paraId="4C06867A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Фиксация изменений отдела, статуса и дедлайна</w:t>
      </w:r>
    </w:p>
    <w:p w14:paraId="3161D94D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Фильтрация и поиск:</w:t>
      </w:r>
    </w:p>
    <w:p w14:paraId="11DA36CB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Поиск по заявкам</w:t>
      </w:r>
    </w:p>
    <w:p w14:paraId="7B74B8B9" w14:textId="77777777" w:rsidR="00354CE7" w:rsidRPr="00354CE7" w:rsidRDefault="00354CE7" w:rsidP="00354CE7">
      <w:pPr>
        <w:pStyle w:val="31"/>
        <w:numPr>
          <w:ilvl w:val="1"/>
          <w:numId w:val="10"/>
        </w:numPr>
        <w:rPr>
          <w:lang w:val="ru-RU"/>
        </w:rPr>
      </w:pPr>
      <w:r w:rsidRPr="00354CE7">
        <w:rPr>
          <w:lang w:val="ru-RU"/>
        </w:rPr>
        <w:t>Фильтрация по статусу, отделу, дате, сроку выполнения</w:t>
      </w:r>
    </w:p>
    <w:p w14:paraId="47DF8D23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Приоритеты заявок</w:t>
      </w:r>
    </w:p>
    <w:p w14:paraId="66366256" w14:textId="77777777" w:rsidR="00354CE7" w:rsidRPr="00354CE7" w:rsidRDefault="00354CE7" w:rsidP="00354CE7">
      <w:pPr>
        <w:pStyle w:val="31"/>
        <w:numPr>
          <w:ilvl w:val="0"/>
          <w:numId w:val="10"/>
        </w:numPr>
        <w:rPr>
          <w:lang w:val="ru-RU"/>
        </w:rPr>
      </w:pPr>
      <w:r w:rsidRPr="00354CE7">
        <w:rPr>
          <w:lang w:val="ru-RU"/>
        </w:rPr>
        <w:t>Экспорт в Excel по утвержденной форме</w:t>
      </w:r>
    </w:p>
    <w:p w14:paraId="2C7CB6F6" w14:textId="77777777" w:rsidR="00354CE7" w:rsidRDefault="00354CE7">
      <w:pPr>
        <w:pStyle w:val="31"/>
        <w:rPr>
          <w:lang w:val="ru-RU"/>
        </w:rPr>
      </w:pPr>
    </w:p>
    <w:p w14:paraId="2649B2EE" w14:textId="77777777" w:rsidR="00354CE7" w:rsidRDefault="00354CE7">
      <w:pPr>
        <w:pStyle w:val="31"/>
        <w:rPr>
          <w:lang w:val="ru-RU"/>
        </w:rPr>
      </w:pPr>
    </w:p>
    <w:p w14:paraId="726C761D" w14:textId="77777777" w:rsidR="00354CE7" w:rsidRDefault="00354CE7">
      <w:pPr>
        <w:pStyle w:val="31"/>
        <w:rPr>
          <w:lang w:val="ru-RU"/>
        </w:rPr>
      </w:pPr>
    </w:p>
    <w:p w14:paraId="61B0F931" w14:textId="77777777" w:rsidR="00354CE7" w:rsidRDefault="00354CE7">
      <w:pPr>
        <w:pStyle w:val="31"/>
        <w:rPr>
          <w:lang w:val="ru-RU"/>
        </w:rPr>
      </w:pPr>
    </w:p>
    <w:p w14:paraId="7A326EAD" w14:textId="77777777" w:rsidR="00DF40B4" w:rsidRPr="00DF40B4" w:rsidRDefault="00DF40B4" w:rsidP="00DF40B4">
      <w:pPr>
        <w:rPr>
          <w:lang w:val="ru-RU"/>
        </w:rPr>
      </w:pPr>
    </w:p>
    <w:p w14:paraId="1C2BF771" w14:textId="277F8228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lastRenderedPageBreak/>
        <w:t>5. Модуль '</w:t>
      </w:r>
      <w:proofErr w:type="spellStart"/>
      <w:r w:rsidRPr="00354CE7">
        <w:rPr>
          <w:lang w:val="ru-RU"/>
        </w:rPr>
        <w:t>Дашборд</w:t>
      </w:r>
      <w:proofErr w:type="spellEnd"/>
      <w:r w:rsidRPr="00354CE7">
        <w:rPr>
          <w:lang w:val="ru-RU"/>
        </w:rPr>
        <w:t>'</w:t>
      </w:r>
    </w:p>
    <w:p w14:paraId="1B65C9E0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2AFE4EDF" w14:textId="77777777" w:rsidR="00354CE7" w:rsidRPr="00354CE7" w:rsidRDefault="00354CE7" w:rsidP="00354CE7">
      <w:pPr>
        <w:pStyle w:val="31"/>
        <w:numPr>
          <w:ilvl w:val="0"/>
          <w:numId w:val="11"/>
        </w:numPr>
        <w:rPr>
          <w:lang w:val="ru-RU"/>
        </w:rPr>
      </w:pPr>
      <w:r w:rsidRPr="00354CE7">
        <w:rPr>
          <w:lang w:val="ru-RU"/>
        </w:rPr>
        <w:t>Общая информация по БЦ:</w:t>
      </w:r>
    </w:p>
    <w:p w14:paraId="79249933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Общая площадь БЦ (кв. м)</w:t>
      </w:r>
    </w:p>
    <w:p w14:paraId="0C1631B7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Арендуемая площадь (кв. м и процент от общей)</w:t>
      </w:r>
    </w:p>
    <w:p w14:paraId="4A7DFA71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Свободная площадь (кв. м и процент от общей)</w:t>
      </w:r>
    </w:p>
    <w:p w14:paraId="5DFDAD65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Количество арендаторов</w:t>
      </w:r>
    </w:p>
    <w:p w14:paraId="67F1EE8E" w14:textId="77777777" w:rsidR="00354CE7" w:rsidRPr="00354CE7" w:rsidRDefault="00354CE7" w:rsidP="00354CE7">
      <w:pPr>
        <w:pStyle w:val="31"/>
        <w:numPr>
          <w:ilvl w:val="0"/>
          <w:numId w:val="11"/>
        </w:numPr>
        <w:rPr>
          <w:lang w:val="ru-RU"/>
        </w:rPr>
      </w:pPr>
      <w:r w:rsidRPr="00354CE7">
        <w:rPr>
          <w:lang w:val="ru-RU"/>
        </w:rPr>
        <w:t>Аренда и занятость:</w:t>
      </w:r>
    </w:p>
    <w:p w14:paraId="4759A8E2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Количество свободных помещений</w:t>
      </w:r>
    </w:p>
    <w:p w14:paraId="55B0C423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Количество помещений в резерве</w:t>
      </w:r>
    </w:p>
    <w:p w14:paraId="79614AFA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Средний срок аренды (в месяцах)</w:t>
      </w:r>
    </w:p>
    <w:p w14:paraId="248657FA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Ближайшие освобождающиеся помещения (за 30 дней)</w:t>
      </w:r>
    </w:p>
    <w:p w14:paraId="50E9CEBC" w14:textId="77777777" w:rsidR="00354CE7" w:rsidRPr="00354CE7" w:rsidRDefault="00354CE7" w:rsidP="00354CE7">
      <w:pPr>
        <w:pStyle w:val="31"/>
        <w:numPr>
          <w:ilvl w:val="0"/>
          <w:numId w:val="11"/>
        </w:numPr>
        <w:rPr>
          <w:lang w:val="ru-RU"/>
        </w:rPr>
      </w:pPr>
      <w:r w:rsidRPr="00354CE7">
        <w:rPr>
          <w:lang w:val="ru-RU"/>
        </w:rPr>
        <w:t>Заявки:</w:t>
      </w:r>
    </w:p>
    <w:p w14:paraId="34ACF5FD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Общее количество активных заявок</w:t>
      </w:r>
    </w:p>
    <w:p w14:paraId="6A65AFC4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Количество заявок по статусам (в работе, новые, закрытые)</w:t>
      </w:r>
    </w:p>
    <w:p w14:paraId="5A14EFA2" w14:textId="77777777" w:rsidR="00354CE7" w:rsidRPr="00354CE7" w:rsidRDefault="00354CE7" w:rsidP="00354CE7">
      <w:pPr>
        <w:pStyle w:val="31"/>
        <w:numPr>
          <w:ilvl w:val="1"/>
          <w:numId w:val="11"/>
        </w:numPr>
        <w:rPr>
          <w:lang w:val="ru-RU"/>
        </w:rPr>
      </w:pPr>
      <w:r w:rsidRPr="00354CE7">
        <w:rPr>
          <w:lang w:val="ru-RU"/>
        </w:rPr>
        <w:t>Средний срок выполнения заявок</w:t>
      </w:r>
    </w:p>
    <w:p w14:paraId="17E22134" w14:textId="77777777" w:rsidR="00354CE7" w:rsidRDefault="00354CE7">
      <w:pPr>
        <w:pStyle w:val="31"/>
        <w:rPr>
          <w:lang w:val="ru-RU"/>
        </w:rPr>
      </w:pPr>
    </w:p>
    <w:p w14:paraId="508DDB46" w14:textId="77777777" w:rsidR="00354CE7" w:rsidRDefault="00354CE7">
      <w:pPr>
        <w:pStyle w:val="31"/>
        <w:rPr>
          <w:lang w:val="ru-RU"/>
        </w:rPr>
      </w:pPr>
    </w:p>
    <w:p w14:paraId="4929CFA0" w14:textId="77777777" w:rsidR="00354CE7" w:rsidRDefault="00354CE7">
      <w:pPr>
        <w:pStyle w:val="31"/>
        <w:rPr>
          <w:lang w:val="ru-RU"/>
        </w:rPr>
      </w:pPr>
    </w:p>
    <w:p w14:paraId="3003BDF9" w14:textId="77777777" w:rsidR="00354CE7" w:rsidRDefault="00354CE7">
      <w:pPr>
        <w:pStyle w:val="31"/>
        <w:rPr>
          <w:lang w:val="ru-RU"/>
        </w:rPr>
      </w:pPr>
    </w:p>
    <w:p w14:paraId="64037EF0" w14:textId="77777777" w:rsidR="00354CE7" w:rsidRDefault="00354CE7">
      <w:pPr>
        <w:pStyle w:val="31"/>
        <w:rPr>
          <w:lang w:val="ru-RU"/>
        </w:rPr>
      </w:pPr>
    </w:p>
    <w:p w14:paraId="5C0BC5BE" w14:textId="77777777" w:rsidR="00354CE7" w:rsidRDefault="00354CE7">
      <w:pPr>
        <w:pStyle w:val="31"/>
        <w:rPr>
          <w:lang w:val="ru-RU"/>
        </w:rPr>
      </w:pPr>
    </w:p>
    <w:p w14:paraId="0D645771" w14:textId="77777777" w:rsidR="00354CE7" w:rsidRDefault="00354CE7">
      <w:pPr>
        <w:pStyle w:val="31"/>
        <w:rPr>
          <w:lang w:val="ru-RU"/>
        </w:rPr>
      </w:pPr>
    </w:p>
    <w:p w14:paraId="5C83EF3F" w14:textId="77777777" w:rsidR="00354CE7" w:rsidRDefault="00354CE7">
      <w:pPr>
        <w:pStyle w:val="31"/>
        <w:rPr>
          <w:lang w:val="ru-RU"/>
        </w:rPr>
      </w:pPr>
    </w:p>
    <w:p w14:paraId="20D39161" w14:textId="77777777" w:rsidR="00354CE7" w:rsidRDefault="00354CE7">
      <w:pPr>
        <w:pStyle w:val="31"/>
        <w:rPr>
          <w:lang w:val="ru-RU"/>
        </w:rPr>
      </w:pPr>
    </w:p>
    <w:p w14:paraId="7BAE383B" w14:textId="77777777" w:rsidR="00DF40B4" w:rsidRPr="00DF40B4" w:rsidRDefault="00DF40B4" w:rsidP="00DF40B4">
      <w:pPr>
        <w:rPr>
          <w:lang w:val="ru-RU"/>
        </w:rPr>
      </w:pPr>
    </w:p>
    <w:p w14:paraId="38D949D1" w14:textId="4C7E3567" w:rsidR="00145627" w:rsidRPr="00354CE7" w:rsidRDefault="00000000">
      <w:pPr>
        <w:pStyle w:val="31"/>
        <w:rPr>
          <w:lang w:val="ru-RU"/>
        </w:rPr>
      </w:pPr>
      <w:r w:rsidRPr="00354CE7">
        <w:rPr>
          <w:lang w:val="ru-RU"/>
        </w:rPr>
        <w:lastRenderedPageBreak/>
        <w:t>6. Модуль 'Визуализация площадей'</w:t>
      </w:r>
    </w:p>
    <w:p w14:paraId="66A7050C" w14:textId="77777777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30798762" w14:textId="77777777" w:rsidR="00354CE7" w:rsidRPr="00354CE7" w:rsidRDefault="00354CE7" w:rsidP="00354CE7">
      <w:pPr>
        <w:pStyle w:val="31"/>
        <w:numPr>
          <w:ilvl w:val="0"/>
          <w:numId w:val="12"/>
        </w:numPr>
        <w:rPr>
          <w:lang w:val="ru-RU"/>
        </w:rPr>
      </w:pPr>
      <w:r w:rsidRPr="00354CE7">
        <w:rPr>
          <w:lang w:val="ru-RU"/>
        </w:rPr>
        <w:t>Основной план:</w:t>
      </w:r>
    </w:p>
    <w:p w14:paraId="414B9544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Подложка – общий план каждого этажа</w:t>
      </w:r>
    </w:p>
    <w:p w14:paraId="0BAA234E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Помещения размечаются вручную (разметка обновляется редко)</w:t>
      </w:r>
    </w:p>
    <w:p w14:paraId="19191365" w14:textId="77777777" w:rsidR="00354CE7" w:rsidRPr="00354CE7" w:rsidRDefault="00354CE7" w:rsidP="00354CE7">
      <w:pPr>
        <w:pStyle w:val="31"/>
        <w:numPr>
          <w:ilvl w:val="0"/>
          <w:numId w:val="12"/>
        </w:numPr>
        <w:rPr>
          <w:lang w:val="ru-RU"/>
        </w:rPr>
      </w:pPr>
      <w:r w:rsidRPr="00354CE7">
        <w:rPr>
          <w:lang w:val="ru-RU"/>
        </w:rPr>
        <w:t>Отображаемая информация:</w:t>
      </w:r>
    </w:p>
    <w:p w14:paraId="7209DC09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Номер помещения (возможны буквы и точки)</w:t>
      </w:r>
    </w:p>
    <w:p w14:paraId="7F4B3702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Название арендатора или статус ("Свободно" / "Резерв")</w:t>
      </w:r>
    </w:p>
    <w:p w14:paraId="038A3DBE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Цвет арендатора (уникальный для активных арендаторов, освобождается при завершении аренды)</w:t>
      </w:r>
    </w:p>
    <w:p w14:paraId="696F58CB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Дополнительная информация (площадь помещения при наведении)</w:t>
      </w:r>
    </w:p>
    <w:p w14:paraId="6FAE5B7B" w14:textId="77777777" w:rsidR="00354CE7" w:rsidRPr="00354CE7" w:rsidRDefault="00354CE7" w:rsidP="00354CE7">
      <w:pPr>
        <w:pStyle w:val="31"/>
        <w:numPr>
          <w:ilvl w:val="0"/>
          <w:numId w:val="12"/>
        </w:numPr>
        <w:rPr>
          <w:lang w:val="ru-RU"/>
        </w:rPr>
      </w:pPr>
      <w:r w:rsidRPr="00354CE7">
        <w:rPr>
          <w:lang w:val="ru-RU"/>
        </w:rPr>
        <w:t>Функционал:</w:t>
      </w:r>
    </w:p>
    <w:p w14:paraId="0EF86191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Ссылки: помещение ведет на карточку помещения, название арендатора – на карточку арендатора</w:t>
      </w:r>
    </w:p>
    <w:p w14:paraId="69C3B018" w14:textId="77777777" w:rsidR="00354CE7" w:rsidRPr="00354CE7" w:rsidRDefault="00354CE7" w:rsidP="00354CE7">
      <w:pPr>
        <w:pStyle w:val="31"/>
        <w:numPr>
          <w:ilvl w:val="1"/>
          <w:numId w:val="12"/>
        </w:numPr>
        <w:rPr>
          <w:lang w:val="ru-RU"/>
        </w:rPr>
      </w:pPr>
      <w:r w:rsidRPr="00354CE7">
        <w:rPr>
          <w:lang w:val="ru-RU"/>
        </w:rPr>
        <w:t>Зумирование плана</w:t>
      </w:r>
    </w:p>
    <w:p w14:paraId="1347804F" w14:textId="77777777" w:rsidR="00354CE7" w:rsidRPr="00354CE7" w:rsidRDefault="00354CE7" w:rsidP="00354CE7">
      <w:pPr>
        <w:pStyle w:val="31"/>
        <w:numPr>
          <w:ilvl w:val="0"/>
          <w:numId w:val="12"/>
        </w:numPr>
        <w:rPr>
          <w:lang w:val="ru-RU"/>
        </w:rPr>
      </w:pPr>
      <w:r w:rsidRPr="00354CE7">
        <w:rPr>
          <w:lang w:val="ru-RU"/>
        </w:rPr>
        <w:t>На первом этапе: интеграция с Google Презентацией</w:t>
      </w:r>
    </w:p>
    <w:p w14:paraId="39120648" w14:textId="77777777" w:rsidR="00354CE7" w:rsidRPr="00354CE7" w:rsidRDefault="00354CE7" w:rsidP="00354CE7">
      <w:pPr>
        <w:pStyle w:val="31"/>
        <w:numPr>
          <w:ilvl w:val="0"/>
          <w:numId w:val="12"/>
        </w:numPr>
        <w:rPr>
          <w:lang w:val="ru-RU"/>
        </w:rPr>
      </w:pPr>
      <w:r w:rsidRPr="00354CE7">
        <w:rPr>
          <w:lang w:val="ru-RU"/>
        </w:rPr>
        <w:t xml:space="preserve">Будущие доработки: переход на собственную интерактивную визуализацию (SVG, Leaflet.js, </w:t>
      </w:r>
      <w:proofErr w:type="spellStart"/>
      <w:r w:rsidRPr="00354CE7">
        <w:rPr>
          <w:lang w:val="ru-RU"/>
        </w:rPr>
        <w:t>Canvas</w:t>
      </w:r>
      <w:proofErr w:type="spellEnd"/>
      <w:r w:rsidRPr="00354CE7">
        <w:rPr>
          <w:lang w:val="ru-RU"/>
        </w:rPr>
        <w:t>)</w:t>
      </w:r>
    </w:p>
    <w:p w14:paraId="265E204F" w14:textId="77777777" w:rsidR="00354CE7" w:rsidRDefault="00354CE7" w:rsidP="00354CE7">
      <w:pPr>
        <w:pStyle w:val="31"/>
        <w:rPr>
          <w:lang w:val="ru-RU"/>
        </w:rPr>
      </w:pPr>
    </w:p>
    <w:p w14:paraId="1898A8A3" w14:textId="77777777" w:rsidR="00354CE7" w:rsidRDefault="00354CE7" w:rsidP="00354CE7">
      <w:pPr>
        <w:pStyle w:val="31"/>
        <w:rPr>
          <w:lang w:val="ru-RU"/>
        </w:rPr>
      </w:pPr>
    </w:p>
    <w:p w14:paraId="59CE775D" w14:textId="77777777" w:rsidR="00354CE7" w:rsidRDefault="00354CE7" w:rsidP="00354CE7">
      <w:pPr>
        <w:pStyle w:val="31"/>
        <w:rPr>
          <w:lang w:val="ru-RU"/>
        </w:rPr>
      </w:pPr>
    </w:p>
    <w:p w14:paraId="2927AEBA" w14:textId="77777777" w:rsidR="00354CE7" w:rsidRDefault="00354CE7" w:rsidP="00354CE7">
      <w:pPr>
        <w:pStyle w:val="31"/>
        <w:rPr>
          <w:lang w:val="ru-RU"/>
        </w:rPr>
      </w:pPr>
    </w:p>
    <w:p w14:paraId="70E1AD7D" w14:textId="77777777" w:rsidR="00354CE7" w:rsidRDefault="00354CE7" w:rsidP="00354CE7">
      <w:pPr>
        <w:pStyle w:val="31"/>
        <w:rPr>
          <w:lang w:val="ru-RU"/>
        </w:rPr>
      </w:pPr>
    </w:p>
    <w:p w14:paraId="798E3CDA" w14:textId="77777777" w:rsidR="00354CE7" w:rsidRDefault="00354CE7" w:rsidP="00354CE7">
      <w:pPr>
        <w:pStyle w:val="31"/>
        <w:rPr>
          <w:lang w:val="ru-RU"/>
        </w:rPr>
      </w:pPr>
    </w:p>
    <w:p w14:paraId="77F7826B" w14:textId="77777777" w:rsidR="00354CE7" w:rsidRDefault="00354CE7" w:rsidP="00354CE7">
      <w:pPr>
        <w:pStyle w:val="31"/>
        <w:rPr>
          <w:lang w:val="ru-RU"/>
        </w:rPr>
      </w:pPr>
    </w:p>
    <w:p w14:paraId="2CF0B0DB" w14:textId="77777777" w:rsidR="00354CE7" w:rsidRDefault="00354CE7" w:rsidP="00354CE7">
      <w:pPr>
        <w:pStyle w:val="31"/>
        <w:rPr>
          <w:lang w:val="ru-RU"/>
        </w:rPr>
      </w:pPr>
    </w:p>
    <w:p w14:paraId="0C8C6EE7" w14:textId="77777777" w:rsidR="00354CE7" w:rsidRDefault="00354CE7" w:rsidP="00354CE7">
      <w:pPr>
        <w:pStyle w:val="31"/>
        <w:rPr>
          <w:lang w:val="ru-RU"/>
        </w:rPr>
      </w:pPr>
    </w:p>
    <w:p w14:paraId="32CFD595" w14:textId="77777777" w:rsidR="00DF40B4" w:rsidRPr="00DF40B4" w:rsidRDefault="00DF40B4" w:rsidP="00DF40B4">
      <w:pPr>
        <w:rPr>
          <w:lang w:val="ru-RU"/>
        </w:rPr>
      </w:pPr>
    </w:p>
    <w:p w14:paraId="0CF2D081" w14:textId="28BD9867" w:rsidR="00354CE7" w:rsidRDefault="00000000" w:rsidP="00354CE7">
      <w:pPr>
        <w:pStyle w:val="31"/>
        <w:rPr>
          <w:lang w:val="ru-RU"/>
        </w:rPr>
      </w:pPr>
      <w:r w:rsidRPr="00354CE7">
        <w:rPr>
          <w:lang w:val="ru-RU"/>
        </w:rPr>
        <w:lastRenderedPageBreak/>
        <w:t>7. Модуль 'Рассылка уведомлений'</w:t>
      </w:r>
    </w:p>
    <w:p w14:paraId="6C943B07" w14:textId="3B8F8BCB" w:rsidR="00354CE7" w:rsidRPr="00354CE7" w:rsidRDefault="00354CE7" w:rsidP="00354CE7">
      <w:pPr>
        <w:pStyle w:val="31"/>
        <w:rPr>
          <w:lang w:val="ru-RU"/>
        </w:rPr>
      </w:pPr>
      <w:r w:rsidRPr="00354CE7">
        <w:rPr>
          <w:lang w:val="ru-RU"/>
        </w:rPr>
        <w:t>Функционал:</w:t>
      </w:r>
    </w:p>
    <w:p w14:paraId="0DA97528" w14:textId="77777777" w:rsidR="00354CE7" w:rsidRPr="00354CE7" w:rsidRDefault="00354CE7" w:rsidP="00354CE7">
      <w:pPr>
        <w:pStyle w:val="31"/>
        <w:numPr>
          <w:ilvl w:val="0"/>
          <w:numId w:val="13"/>
        </w:numPr>
        <w:rPr>
          <w:lang w:val="ru-RU"/>
        </w:rPr>
      </w:pPr>
      <w:r w:rsidRPr="00354CE7">
        <w:rPr>
          <w:lang w:val="ru-RU"/>
        </w:rPr>
        <w:t>Возможность рассылки уведомлений арендаторам по электронной почте</w:t>
      </w:r>
    </w:p>
    <w:p w14:paraId="39002B84" w14:textId="77777777" w:rsidR="00354CE7" w:rsidRPr="00354CE7" w:rsidRDefault="00354CE7" w:rsidP="00354CE7">
      <w:pPr>
        <w:pStyle w:val="31"/>
        <w:numPr>
          <w:ilvl w:val="0"/>
          <w:numId w:val="13"/>
        </w:numPr>
        <w:rPr>
          <w:lang w:val="ru-RU"/>
        </w:rPr>
      </w:pPr>
      <w:r w:rsidRPr="00354CE7">
        <w:rPr>
          <w:lang w:val="ru-RU"/>
        </w:rPr>
        <w:t>Выбор получателей: отдельные арендаторы или группы по этажам</w:t>
      </w:r>
    </w:p>
    <w:p w14:paraId="56923254" w14:textId="77777777" w:rsidR="00354CE7" w:rsidRPr="00354CE7" w:rsidRDefault="00354CE7" w:rsidP="00354CE7">
      <w:pPr>
        <w:pStyle w:val="31"/>
        <w:numPr>
          <w:ilvl w:val="0"/>
          <w:numId w:val="13"/>
        </w:numPr>
        <w:rPr>
          <w:lang w:val="ru-RU"/>
        </w:rPr>
      </w:pPr>
      <w:r w:rsidRPr="00354CE7">
        <w:rPr>
          <w:lang w:val="ru-RU"/>
        </w:rPr>
        <w:t>HTML-формат писем с возможностью прикреплять файлы</w:t>
      </w:r>
    </w:p>
    <w:p w14:paraId="41A1B661" w14:textId="77777777" w:rsidR="00354CE7" w:rsidRPr="00354CE7" w:rsidRDefault="00354CE7" w:rsidP="00354CE7">
      <w:pPr>
        <w:pStyle w:val="31"/>
        <w:numPr>
          <w:ilvl w:val="0"/>
          <w:numId w:val="13"/>
        </w:numPr>
        <w:rPr>
          <w:lang w:val="ru-RU"/>
        </w:rPr>
      </w:pPr>
      <w:r w:rsidRPr="00354CE7">
        <w:rPr>
          <w:lang w:val="ru-RU"/>
        </w:rPr>
        <w:t>Логирование:</w:t>
      </w:r>
    </w:p>
    <w:p w14:paraId="73DE765C" w14:textId="77777777" w:rsidR="00354CE7" w:rsidRPr="00354CE7" w:rsidRDefault="00354CE7" w:rsidP="00354CE7">
      <w:pPr>
        <w:pStyle w:val="31"/>
        <w:numPr>
          <w:ilvl w:val="1"/>
          <w:numId w:val="13"/>
        </w:numPr>
        <w:rPr>
          <w:lang w:val="ru-RU"/>
        </w:rPr>
      </w:pPr>
      <w:r w:rsidRPr="00354CE7">
        <w:rPr>
          <w:lang w:val="ru-RU"/>
        </w:rPr>
        <w:t>Хранение истории отправленных писем (кому, когда, с каким текстом)</w:t>
      </w:r>
    </w:p>
    <w:p w14:paraId="386FA06F" w14:textId="77777777" w:rsidR="00354CE7" w:rsidRPr="00354CE7" w:rsidRDefault="00354CE7" w:rsidP="00354CE7">
      <w:pPr>
        <w:pStyle w:val="31"/>
        <w:numPr>
          <w:ilvl w:val="1"/>
          <w:numId w:val="13"/>
        </w:numPr>
        <w:rPr>
          <w:lang w:val="ru-RU"/>
        </w:rPr>
      </w:pPr>
      <w:r w:rsidRPr="00354CE7">
        <w:rPr>
          <w:lang w:val="ru-RU"/>
        </w:rPr>
        <w:t>Статус доставки не требуется</w:t>
      </w:r>
    </w:p>
    <w:p w14:paraId="2D6A834A" w14:textId="77777777" w:rsidR="00354CE7" w:rsidRPr="00354CE7" w:rsidRDefault="00354CE7" w:rsidP="00354CE7">
      <w:pPr>
        <w:pStyle w:val="31"/>
        <w:numPr>
          <w:ilvl w:val="0"/>
          <w:numId w:val="13"/>
        </w:numPr>
        <w:rPr>
          <w:lang w:val="ru-RU"/>
        </w:rPr>
      </w:pPr>
      <w:r w:rsidRPr="00354CE7">
        <w:rPr>
          <w:lang w:val="ru-RU"/>
        </w:rPr>
        <w:t>Возможность использовать предустановленные шаблоны (опционально)</w:t>
      </w:r>
    </w:p>
    <w:p w14:paraId="0DB259E5" w14:textId="6A3B73DD" w:rsidR="00145627" w:rsidRDefault="00145627">
      <w:pPr>
        <w:pStyle w:val="31"/>
        <w:rPr>
          <w:lang w:val="ru-RU"/>
        </w:rPr>
      </w:pPr>
    </w:p>
    <w:p w14:paraId="6E266A2B" w14:textId="77777777" w:rsidR="00354CE7" w:rsidRPr="00354CE7" w:rsidRDefault="00354CE7" w:rsidP="00354CE7">
      <w:pPr>
        <w:rPr>
          <w:lang w:val="ru-RU"/>
        </w:rPr>
      </w:pPr>
    </w:p>
    <w:p w14:paraId="1C6E6C7C" w14:textId="77777777" w:rsidR="00354CE7" w:rsidRDefault="00354CE7">
      <w:pPr>
        <w:pStyle w:val="21"/>
        <w:rPr>
          <w:lang w:val="ru-RU"/>
        </w:rPr>
      </w:pPr>
    </w:p>
    <w:p w14:paraId="085D5D2F" w14:textId="77777777" w:rsidR="00354CE7" w:rsidRDefault="00354CE7">
      <w:pPr>
        <w:pStyle w:val="21"/>
        <w:rPr>
          <w:lang w:val="ru-RU"/>
        </w:rPr>
      </w:pPr>
    </w:p>
    <w:p w14:paraId="41705E48" w14:textId="77777777" w:rsidR="00354CE7" w:rsidRDefault="00354CE7">
      <w:pPr>
        <w:pStyle w:val="21"/>
        <w:rPr>
          <w:lang w:val="ru-RU"/>
        </w:rPr>
      </w:pPr>
    </w:p>
    <w:p w14:paraId="6F642435" w14:textId="77777777" w:rsidR="00354CE7" w:rsidRDefault="00354CE7">
      <w:pPr>
        <w:pStyle w:val="21"/>
        <w:rPr>
          <w:lang w:val="ru-RU"/>
        </w:rPr>
      </w:pPr>
    </w:p>
    <w:p w14:paraId="72554C15" w14:textId="77777777" w:rsidR="00354CE7" w:rsidRDefault="00354CE7">
      <w:pPr>
        <w:pStyle w:val="21"/>
        <w:rPr>
          <w:lang w:val="ru-RU"/>
        </w:rPr>
      </w:pPr>
    </w:p>
    <w:p w14:paraId="4507B7DF" w14:textId="77777777" w:rsidR="00354CE7" w:rsidRDefault="00354CE7">
      <w:pPr>
        <w:pStyle w:val="21"/>
        <w:rPr>
          <w:lang w:val="ru-RU"/>
        </w:rPr>
      </w:pPr>
    </w:p>
    <w:p w14:paraId="01B28E16" w14:textId="77777777" w:rsidR="00354CE7" w:rsidRDefault="00354CE7">
      <w:pPr>
        <w:pStyle w:val="21"/>
        <w:rPr>
          <w:lang w:val="ru-RU"/>
        </w:rPr>
      </w:pPr>
    </w:p>
    <w:p w14:paraId="711C25FF" w14:textId="77777777" w:rsidR="00DF40B4" w:rsidRDefault="00DF40B4" w:rsidP="00DF40B4">
      <w:pPr>
        <w:rPr>
          <w:lang w:val="ru-RU"/>
        </w:rPr>
      </w:pPr>
    </w:p>
    <w:p w14:paraId="43AF48E5" w14:textId="77777777" w:rsidR="00DF40B4" w:rsidRDefault="00DF40B4" w:rsidP="00DF40B4">
      <w:pPr>
        <w:rPr>
          <w:lang w:val="ru-RU"/>
        </w:rPr>
      </w:pPr>
    </w:p>
    <w:p w14:paraId="41F53916" w14:textId="77777777" w:rsidR="00DF40B4" w:rsidRDefault="00DF40B4" w:rsidP="00DF40B4">
      <w:pPr>
        <w:rPr>
          <w:lang w:val="ru-RU"/>
        </w:rPr>
      </w:pPr>
    </w:p>
    <w:p w14:paraId="2F01E7C1" w14:textId="77777777" w:rsidR="00DF40B4" w:rsidRDefault="00DF40B4" w:rsidP="00DF40B4">
      <w:pPr>
        <w:rPr>
          <w:lang w:val="ru-RU"/>
        </w:rPr>
      </w:pPr>
    </w:p>
    <w:p w14:paraId="52D0F2E7" w14:textId="77777777" w:rsidR="00DF40B4" w:rsidRDefault="00DF40B4" w:rsidP="00DF40B4">
      <w:pPr>
        <w:rPr>
          <w:lang w:val="ru-RU"/>
        </w:rPr>
      </w:pPr>
    </w:p>
    <w:p w14:paraId="5E261D02" w14:textId="77777777" w:rsidR="00DF40B4" w:rsidRDefault="00DF40B4" w:rsidP="00DF40B4">
      <w:pPr>
        <w:rPr>
          <w:lang w:val="ru-RU"/>
        </w:rPr>
      </w:pPr>
    </w:p>
    <w:p w14:paraId="180DBAE1" w14:textId="77777777" w:rsidR="00DF40B4" w:rsidRDefault="00DF40B4" w:rsidP="00DF40B4">
      <w:pPr>
        <w:rPr>
          <w:lang w:val="ru-RU"/>
        </w:rPr>
      </w:pPr>
    </w:p>
    <w:p w14:paraId="2DEC4A9D" w14:textId="77777777" w:rsidR="00DF40B4" w:rsidRDefault="00DF40B4" w:rsidP="00DF40B4">
      <w:pPr>
        <w:rPr>
          <w:lang w:val="ru-RU"/>
        </w:rPr>
      </w:pPr>
    </w:p>
    <w:p w14:paraId="1357ADDD" w14:textId="77777777" w:rsidR="00DF40B4" w:rsidRPr="00DF40B4" w:rsidRDefault="00DF40B4" w:rsidP="00DF40B4">
      <w:pPr>
        <w:rPr>
          <w:lang w:val="ru-RU"/>
        </w:rPr>
      </w:pPr>
    </w:p>
    <w:p w14:paraId="4AA3D161" w14:textId="2A1723FD" w:rsidR="00145627" w:rsidRPr="00354CE7" w:rsidRDefault="00000000">
      <w:pPr>
        <w:pStyle w:val="21"/>
        <w:rPr>
          <w:lang w:val="ru-RU"/>
        </w:rPr>
      </w:pPr>
      <w:r w:rsidRPr="00354CE7">
        <w:rPr>
          <w:lang w:val="ru-RU"/>
        </w:rPr>
        <w:lastRenderedPageBreak/>
        <w:t>Дополнительные функции и планы на будущее</w:t>
      </w:r>
    </w:p>
    <w:p w14:paraId="09A460F1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Права доступа</w:t>
      </w:r>
      <w:proofErr w:type="gramStart"/>
      <w:r w:rsidRPr="00354CE7">
        <w:rPr>
          <w:lang w:val="ru-RU"/>
        </w:rPr>
        <w:t>: Будут</w:t>
      </w:r>
      <w:proofErr w:type="gramEnd"/>
      <w:r w:rsidRPr="00354CE7">
        <w:rPr>
          <w:lang w:val="ru-RU"/>
        </w:rPr>
        <w:t xml:space="preserve"> детализированы на этапе тестирования</w:t>
      </w:r>
    </w:p>
    <w:p w14:paraId="0227A3D8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Логирование: Все изменения данных, добавление файлов и комментариев должны фиксироваться</w:t>
      </w:r>
    </w:p>
    <w:p w14:paraId="45C541FA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Уведомления и автоматизация</w:t>
      </w:r>
      <w:proofErr w:type="gramStart"/>
      <w:r w:rsidRPr="00354CE7">
        <w:rPr>
          <w:lang w:val="ru-RU"/>
        </w:rPr>
        <w:t>: Будут</w:t>
      </w:r>
      <w:proofErr w:type="gramEnd"/>
      <w:r w:rsidRPr="00354CE7">
        <w:rPr>
          <w:lang w:val="ru-RU"/>
        </w:rPr>
        <w:t xml:space="preserve"> реализованы в самом конце</w:t>
      </w:r>
    </w:p>
    <w:p w14:paraId="3B80E99E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Отчеты</w:t>
      </w:r>
      <w:proofErr w:type="gramStart"/>
      <w:r w:rsidRPr="00354CE7">
        <w:rPr>
          <w:lang w:val="ru-RU"/>
        </w:rPr>
        <w:t>: Планируется</w:t>
      </w:r>
      <w:proofErr w:type="gramEnd"/>
      <w:r w:rsidRPr="00354CE7">
        <w:rPr>
          <w:lang w:val="ru-RU"/>
        </w:rPr>
        <w:t xml:space="preserve"> реализация после основной части</w:t>
      </w:r>
    </w:p>
    <w:p w14:paraId="5B8F1C0D" w14:textId="77777777" w:rsidR="00145627" w:rsidRPr="00354CE7" w:rsidRDefault="00000000">
      <w:pPr>
        <w:pStyle w:val="a0"/>
        <w:rPr>
          <w:lang w:val="ru-RU"/>
        </w:rPr>
      </w:pPr>
      <w:r w:rsidRPr="00354CE7">
        <w:rPr>
          <w:lang w:val="ru-RU"/>
        </w:rPr>
        <w:t>Хранение файлов</w:t>
      </w:r>
      <w:proofErr w:type="gramStart"/>
      <w:r w:rsidRPr="00354CE7">
        <w:rPr>
          <w:lang w:val="ru-RU"/>
        </w:rPr>
        <w:t>: Планируется</w:t>
      </w:r>
      <w:proofErr w:type="gramEnd"/>
      <w:r w:rsidRPr="00354CE7">
        <w:rPr>
          <w:lang w:val="ru-RU"/>
        </w:rPr>
        <w:t xml:space="preserve"> на локальном </w:t>
      </w:r>
      <w:r>
        <w:t>NAS</w:t>
      </w:r>
      <w:r w:rsidRPr="00354CE7">
        <w:rPr>
          <w:lang w:val="ru-RU"/>
        </w:rPr>
        <w:t xml:space="preserve"> </w:t>
      </w:r>
      <w:r>
        <w:t>Synology</w:t>
      </w:r>
    </w:p>
    <w:sectPr w:rsidR="00145627" w:rsidRPr="00354CE7" w:rsidSect="00DF40B4">
      <w:pgSz w:w="12240" w:h="15840"/>
      <w:pgMar w:top="426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51D79"/>
    <w:multiLevelType w:val="multilevel"/>
    <w:tmpl w:val="C98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E6336"/>
    <w:multiLevelType w:val="multilevel"/>
    <w:tmpl w:val="BB6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80D2B"/>
    <w:multiLevelType w:val="multilevel"/>
    <w:tmpl w:val="AAB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71A1"/>
    <w:multiLevelType w:val="multilevel"/>
    <w:tmpl w:val="1F0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C3765"/>
    <w:multiLevelType w:val="multilevel"/>
    <w:tmpl w:val="CF1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C40FF"/>
    <w:multiLevelType w:val="multilevel"/>
    <w:tmpl w:val="710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55DB6"/>
    <w:multiLevelType w:val="multilevel"/>
    <w:tmpl w:val="C79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524175">
    <w:abstractNumId w:val="8"/>
  </w:num>
  <w:num w:numId="2" w16cid:durableId="273289822">
    <w:abstractNumId w:val="6"/>
  </w:num>
  <w:num w:numId="3" w16cid:durableId="840122672">
    <w:abstractNumId w:val="5"/>
  </w:num>
  <w:num w:numId="4" w16cid:durableId="1269973367">
    <w:abstractNumId w:val="4"/>
  </w:num>
  <w:num w:numId="5" w16cid:durableId="80762978">
    <w:abstractNumId w:val="7"/>
  </w:num>
  <w:num w:numId="6" w16cid:durableId="835612575">
    <w:abstractNumId w:val="3"/>
  </w:num>
  <w:num w:numId="7" w16cid:durableId="1894150033">
    <w:abstractNumId w:val="2"/>
  </w:num>
  <w:num w:numId="8" w16cid:durableId="1328635915">
    <w:abstractNumId w:val="1"/>
  </w:num>
  <w:num w:numId="9" w16cid:durableId="1962303068">
    <w:abstractNumId w:val="0"/>
  </w:num>
  <w:num w:numId="10" w16cid:durableId="340013229">
    <w:abstractNumId w:val="15"/>
  </w:num>
  <w:num w:numId="11" w16cid:durableId="574898636">
    <w:abstractNumId w:val="9"/>
  </w:num>
  <w:num w:numId="12" w16cid:durableId="2020350296">
    <w:abstractNumId w:val="10"/>
  </w:num>
  <w:num w:numId="13" w16cid:durableId="343285228">
    <w:abstractNumId w:val="11"/>
  </w:num>
  <w:num w:numId="14" w16cid:durableId="1793401477">
    <w:abstractNumId w:val="13"/>
  </w:num>
  <w:num w:numId="15" w16cid:durableId="224532980">
    <w:abstractNumId w:val="12"/>
  </w:num>
  <w:num w:numId="16" w16cid:durableId="1509250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627"/>
    <w:rsid w:val="0015074B"/>
    <w:rsid w:val="0029639D"/>
    <w:rsid w:val="00326F90"/>
    <w:rsid w:val="00354CE7"/>
    <w:rsid w:val="006E07A7"/>
    <w:rsid w:val="00AA1D8D"/>
    <w:rsid w:val="00B47730"/>
    <w:rsid w:val="00CB0664"/>
    <w:rsid w:val="00DF40B4"/>
    <w:rsid w:val="00E47A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6E3FCC"/>
  <w14:defaultImageDpi w14:val="300"/>
  <w15:docId w15:val="{90A79B3B-7687-47BF-81C1-EABFAD0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54C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eduardbit@yandex.ru</cp:lastModifiedBy>
  <cp:revision>4</cp:revision>
  <dcterms:created xsi:type="dcterms:W3CDTF">2013-12-23T23:15:00Z</dcterms:created>
  <dcterms:modified xsi:type="dcterms:W3CDTF">2025-02-28T00:04:00Z</dcterms:modified>
  <cp:category/>
</cp:coreProperties>
</file>